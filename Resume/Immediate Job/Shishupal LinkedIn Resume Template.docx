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BCDB0">
      <w:pPr>
        <w:pStyle w:val="36"/>
      </w:pPr>
      <w:r>
        <w:t>Shishupal Kumar</w:t>
      </w:r>
    </w:p>
    <w:p w14:paraId="54D22964">
      <w:pPr>
        <w:rPr>
          <w:rFonts w:hint="default"/>
          <w:lang w:val="en-IN"/>
        </w:rPr>
      </w:pPr>
      <w:r>
        <w:rPr>
          <w:rFonts w:hint="default"/>
          <w:lang w:val="en-IN"/>
        </w:rPr>
        <w:t>OLd LInkedIN Heading:</w:t>
      </w:r>
    </w:p>
    <w:p w14:paraId="598190C2">
      <w:pPr>
        <w:rPr>
          <w:rFonts w:hint="default"/>
          <w:lang w:val="en-IN"/>
        </w:rPr>
      </w:pPr>
      <w:r>
        <w:rPr>
          <w:rFonts w:hint="default"/>
          <w:lang w:val="en-IN"/>
        </w:rPr>
        <w:t>"Experienced Principal Solution Architect Proficient in .NET,C#, Python, Azure, SQL,API, Microsoft Full Stack Technologies, AI/Gen AI /OTT Platform/Automation Ready to Elevate Your Tech Infrastructure".</w:t>
      </w:r>
    </w:p>
    <w:p w14:paraId="50575F49">
      <w:pPr>
        <w:rPr>
          <w:rFonts w:hint="default"/>
          <w:lang w:val="en-IN"/>
        </w:rPr>
      </w:pPr>
      <w:r>
        <w:rPr>
          <w:rFonts w:hint="default"/>
          <w:lang w:val="en-IN"/>
        </w:rPr>
        <w:t>New:</w:t>
      </w:r>
    </w:p>
    <w:p w14:paraId="22E97D19">
      <w:r>
        <w:t>Principal Solution Architect | Cloud | Azure | AI/ML | Enterprise Systems</w:t>
      </w:r>
    </w:p>
    <w:p w14:paraId="0CB5D0D9">
      <w:r>
        <w:t>Principal Solution Architect</w:t>
      </w:r>
      <w:r>
        <w:rPr>
          <w:rFonts w:hint="default"/>
          <w:lang w:val="en-IN"/>
        </w:rPr>
        <w:t xml:space="preserve"> </w:t>
      </w:r>
      <w:r>
        <w:t xml:space="preserve">| </w:t>
      </w:r>
      <w:r>
        <w:rPr>
          <w:rFonts w:hint="default"/>
          <w:lang w:val="en-IN"/>
        </w:rPr>
        <w:t>Microsoft Full Stack</w:t>
      </w:r>
      <w:r>
        <w:t xml:space="preserve"> | | Cloud | Azure | AI/ML | Enterprise Systems</w:t>
      </w:r>
    </w:p>
    <w:p w14:paraId="6787F8FA"/>
    <w:p w14:paraId="3CE21FBB">
      <w:r>
        <w:t>📧 your.email@example.com | 📱 +91-XXXXXXXXXX | 🌐 LinkedIn: linkedin.com/in/shishupalkumar | 📂 GitHub/Portfolio</w:t>
      </w:r>
    </w:p>
    <w:p w14:paraId="3DB6E582">
      <w:pPr>
        <w:pStyle w:val="2"/>
        <w:rPr>
          <w:rFonts w:hint="default"/>
          <w:lang w:val="en-IN"/>
        </w:rPr>
      </w:pPr>
      <w:r>
        <w:t>Professional Summary</w:t>
      </w:r>
      <w:r>
        <w:rPr>
          <w:rFonts w:hint="default"/>
          <w:lang w:val="en-IN"/>
        </w:rPr>
        <w:t>:</w:t>
      </w:r>
    </w:p>
    <w:p w14:paraId="12307504">
      <w:pPr>
        <w:rPr>
          <w:rFonts w:hint="default"/>
          <w:lang w:val="en-IN"/>
        </w:rPr>
      </w:pPr>
      <w:r>
        <w:rPr>
          <w:rFonts w:hint="default"/>
          <w:lang w:val="en-IN"/>
        </w:rPr>
        <w:t>Old in LinkedIn:</w:t>
      </w:r>
    </w:p>
    <w:p w14:paraId="129CE7BA">
      <w:pPr>
        <w:rPr>
          <w:rFonts w:hint="default"/>
          <w:lang w:val="en-IN"/>
        </w:rPr>
      </w:pPr>
      <w:r>
        <w:rPr>
          <w:rFonts w:hint="default"/>
          <w:lang w:val="en-IN"/>
        </w:rPr>
        <w:t>Working currently as SENIOR TECHNICAL / Solution ARCHITECT in AZURE , .NET , React,Angular, Core, CLOUD and UNQORK (No Code Platform).</w:t>
      </w:r>
    </w:p>
    <w:p w14:paraId="190DF41F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21 years of total experience in Architect and development of Azure, No Code, web and window applications.</w:t>
      </w:r>
    </w:p>
    <w:p w14:paraId="17C77147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Excellent experience handling and maintaining healthy relationship with customers, stake-holders.</w:t>
      </w:r>
    </w:p>
    <w:p w14:paraId="4E44C300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Excellent Knowledge of Azure,.Net, C#, Angular,Node,SQL, Python,Tableau, Data Science, Dev Ops and Unqork</w:t>
      </w:r>
    </w:p>
    <w:p w14:paraId="6105CBC1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Deep knowledge in various agile (SCRUM) practices as well as SDLC.</w:t>
      </w:r>
    </w:p>
    <w:p w14:paraId="4C8D5036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Having good understanding of domain like Transition, Bank, Retail, Telecomm and Pharmacy (USA).</w:t>
      </w:r>
    </w:p>
    <w:p w14:paraId="79367F64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Design, Managed and Lead multiple Projects of our clients: NEC,TESCO, Citi Bank, IRM, ARM, HCL R&amp;D,Tech Data.</w:t>
      </w:r>
    </w:p>
    <w:p w14:paraId="25AB8E3D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Onsite Experience: Tokyo (Japan)  , UK (Cambridge).</w:t>
      </w:r>
    </w:p>
    <w:p w14:paraId="05D850BB">
      <w:pPr>
        <w:rPr>
          <w:rFonts w:hint="default"/>
          <w:lang w:val="en-IN"/>
        </w:rPr>
      </w:pPr>
      <w:r>
        <w:rPr>
          <w:rFonts w:hint="default"/>
          <w:lang w:val="en-IN"/>
        </w:rPr>
        <w:t>Professional Courses in addition to MCA:</w:t>
      </w:r>
    </w:p>
    <w:p w14:paraId="3FFC0E56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PGP-DSBA Machine Learning, Data Science and Analytics from Word famous Institute.( Data Science, Business Analytics Course [Learn from UT Austin Faculty]-Great Learning)</w:t>
      </w:r>
    </w:p>
    <w:p w14:paraId="64C885FD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Advanced Certification in Cloud Computing &amp; DevOps offered by Electronics &amp; ICT Academy IIT Guwahati and Intellipaat(Going On).</w:t>
      </w:r>
    </w:p>
    <w:p w14:paraId="1DFF7F37">
      <w:pPr>
        <w:rPr>
          <w:rFonts w:hint="default"/>
          <w:lang w:val="en-IN"/>
        </w:rPr>
      </w:pPr>
      <w:r>
        <w:rPr>
          <w:rFonts w:hint="default"/>
          <w:lang w:val="en-IN"/>
        </w:rPr>
        <w:t>SKILLS:</w:t>
      </w:r>
    </w:p>
    <w:p w14:paraId="2EC8945C">
      <w:pPr>
        <w:rPr>
          <w:rFonts w:hint="default"/>
          <w:lang w:val="en-IN"/>
        </w:rPr>
      </w:pPr>
      <w:r>
        <w:rPr>
          <w:rFonts w:hint="default"/>
          <w:lang w:val="en-IN"/>
        </w:rPr>
        <w:t>Platform:                   .Net (VS 2003 – VS 2019)</w:t>
      </w:r>
    </w:p>
    <w:p w14:paraId="4174BB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Languages:                C#.Net, Asp.Net, VB.Net, VB 6.0,ASP 2.0, Python 3.8,Microsoft VIVA </w:t>
      </w:r>
    </w:p>
    <w:p w14:paraId="5601038F">
      <w:pPr>
        <w:rPr>
          <w:rFonts w:hint="default"/>
          <w:lang w:val="en-IN"/>
        </w:rPr>
      </w:pPr>
      <w:r>
        <w:rPr>
          <w:rFonts w:hint="default"/>
          <w:lang w:val="en-IN"/>
        </w:rPr>
        <w:t>Front End:                 JavaScript, HTML5, CSS, JQUERY,Angular, Sitecore</w:t>
      </w:r>
    </w:p>
    <w:p w14:paraId="0137BA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Architecture:             MVC, MVVM, SOA, </w:t>
      </w:r>
    </w:p>
    <w:p w14:paraId="6B9E63A7">
      <w:pPr>
        <w:rPr>
          <w:rFonts w:hint="default"/>
          <w:lang w:val="en-IN"/>
        </w:rPr>
      </w:pPr>
      <w:r>
        <w:rPr>
          <w:rFonts w:hint="default"/>
          <w:lang w:val="en-IN"/>
        </w:rPr>
        <w:t>Backend:                    Asp.net, WCF</w:t>
      </w:r>
    </w:p>
    <w:p w14:paraId="105B31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Database:                  MS SQL Server </w:t>
      </w:r>
    </w:p>
    <w:p w14:paraId="33B68F2C">
      <w:pPr>
        <w:rPr>
          <w:rFonts w:hint="default"/>
          <w:lang w:val="en-IN"/>
        </w:rPr>
      </w:pPr>
      <w:r>
        <w:rPr>
          <w:rFonts w:hint="default"/>
          <w:lang w:val="en-IN"/>
        </w:rPr>
        <w:t>Tools:                         Visual studio, TFS, VSS, SVN, Tortoise SVN,GIT</w:t>
      </w:r>
    </w:p>
    <w:p w14:paraId="2F0C7A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WcfTestClient , Fiddler, SOAP UI, Jeera , Service One, Bugs Tracker</w:t>
      </w:r>
    </w:p>
    <w:p w14:paraId="25A2CEA5">
      <w:pPr>
        <w:rPr>
          <w:rFonts w:hint="default"/>
          <w:lang w:val="en-IN"/>
        </w:rPr>
      </w:pPr>
      <w:r>
        <w:rPr>
          <w:rFonts w:hint="default"/>
          <w:lang w:val="en-IN"/>
        </w:rPr>
        <w:t>Monitoring Tool :     Nagios, Pingdom</w:t>
      </w:r>
    </w:p>
    <w:p w14:paraId="19AB84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Other Tools Known: Perform, </w:t>
      </w:r>
    </w:p>
    <w:p w14:paraId="579446A9">
      <w:pPr>
        <w:rPr>
          <w:rFonts w:hint="default"/>
          <w:lang w:val="en-IN"/>
        </w:rPr>
      </w:pPr>
      <w:r>
        <w:rPr>
          <w:rFonts w:hint="default"/>
          <w:lang w:val="en-IN"/>
        </w:rPr>
        <w:t>Cloud:                        MS Azure, AWS, GCP (Training form IIT Guwahati)</w:t>
      </w:r>
    </w:p>
    <w:p w14:paraId="673ABFD3">
      <w:pPr>
        <w:rPr>
          <w:rFonts w:hint="default"/>
          <w:lang w:val="en-IN"/>
        </w:rPr>
      </w:pPr>
      <w:r>
        <w:rPr>
          <w:rFonts w:hint="default"/>
          <w:lang w:val="en-IN"/>
        </w:rPr>
        <w:t>Others:                      Ajax, WPF, Crystal report, TDD, UML,SSRS</w:t>
      </w:r>
    </w:p>
    <w:p w14:paraId="67C7AB0B">
      <w:pPr>
        <w:rPr>
          <w:rFonts w:hint="default"/>
          <w:lang w:val="en-IN"/>
        </w:rPr>
      </w:pPr>
      <w:r>
        <w:rPr>
          <w:rFonts w:hint="default"/>
          <w:lang w:val="en-IN"/>
        </w:rPr>
        <w:t>Data Science:           Python, Statistical Methods for Decision Making, Advanced Statistics,Macine Learning</w:t>
      </w:r>
    </w:p>
    <w:p w14:paraId="1E12B9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Numpy, Pandas, Seaborn, scipy, matplotlib ,statsmodels, anova,Regression.</w:t>
      </w:r>
      <w:r>
        <w:rPr>
          <w:rFonts w:hint="default"/>
          <w:lang w:val="en-IN"/>
        </w:rPr>
        <w:tab/>
      </w:r>
    </w:p>
    <w:p w14:paraId="70738A8D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 w14:paraId="0BF4157C">
      <w:pPr>
        <w:rPr>
          <w:rFonts w:hint="default"/>
          <w:lang w:val="en-IN"/>
        </w:rPr>
      </w:pPr>
      <w:r>
        <w:rPr>
          <w:rFonts w:hint="default"/>
          <w:lang w:val="en-IN"/>
        </w:rPr>
        <w:t>CURRENT RESPONSIBILITIES</w:t>
      </w:r>
    </w:p>
    <w:p w14:paraId="03232151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Designing and Solution of Project.</w:t>
      </w:r>
    </w:p>
    <w:p w14:paraId="3E39E369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Design Document preparation.</w:t>
      </w:r>
    </w:p>
    <w:p w14:paraId="67B33667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Creating and assigning stories/Tasks/Bugs to Team in Azure Dev OPS.</w:t>
      </w:r>
    </w:p>
    <w:p w14:paraId="64A605CB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Monitor Team work and code review .</w:t>
      </w:r>
    </w:p>
    <w:p w14:paraId="75128508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Developing and approving all development tasks in Dev Ops using CI/CD model.</w:t>
      </w:r>
    </w:p>
    <w:p w14:paraId="34541051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Coordinating all Development tasks from Development till GO Live on Client Prod Machine. End to End.</w:t>
      </w:r>
    </w:p>
    <w:p w14:paraId="2F6726DE"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Version Management in TFS/SVN/Jira/GitHub</w:t>
      </w:r>
      <w:bookmarkStart w:id="0" w:name="_GoBack"/>
      <w:bookmarkEnd w:id="0"/>
    </w:p>
    <w:p w14:paraId="388DBD7E">
      <w:pPr>
        <w:rPr>
          <w:rFonts w:hint="default"/>
          <w:lang w:val="en-IN"/>
        </w:rPr>
      </w:pPr>
    </w:p>
    <w:p w14:paraId="6D4B2D3C">
      <w:pPr>
        <w:rPr>
          <w:rFonts w:hint="default"/>
          <w:lang w:val="en-IN"/>
        </w:rPr>
      </w:pPr>
      <w:r>
        <w:rPr>
          <w:rFonts w:hint="default"/>
          <w:lang w:val="en-IN"/>
        </w:rPr>
        <w:t>New In LinkedIn:</w:t>
      </w:r>
    </w:p>
    <w:p w14:paraId="1406AEFD">
      <w:r>
        <w:t>Principal Solution Architect with 18+ years of experience delivering enterprise-grade solutions on Microsoft .NET, Azure, and SQL Server. Specialized in cloud transformation, enterprise architecture, and AI/ML integration. Proven record of saving $2M+ through cloud cost optimization, modernizing legacy systems, and leading high-performance architecture teams. Currently driving digital innovation using Generative AI, Vector DB, and Azure Cognitive solutions.</w:t>
      </w:r>
    </w:p>
    <w:p w14:paraId="69E893F6">
      <w:pPr>
        <w:pStyle w:val="2"/>
      </w:pPr>
      <w:r>
        <w:t>Core Skills</w:t>
      </w:r>
    </w:p>
    <w:p w14:paraId="7385CA9F">
      <w:r>
        <w:t>✔ Enterprise Architecture (TOGAF, DDD, Microservices, Event-Driven)</w:t>
      </w:r>
    </w:p>
    <w:p w14:paraId="6860D488">
      <w:r>
        <w:t>✔ Cloud &amp; DevOps (Azure, Terraform, CI/CD, GitHub Actions)</w:t>
      </w:r>
    </w:p>
    <w:p w14:paraId="3ED86115">
      <w:r>
        <w:t>✔ AI/ML &amp; GenAI (Semantic Kernel, Cognitive Search, Vector DB)</w:t>
      </w:r>
    </w:p>
    <w:p w14:paraId="09A45FAC">
      <w:r>
        <w:t>✔ Security &amp; Identity (Azure AD B2C, JWT, SSO, Zero Trust)</w:t>
      </w:r>
    </w:p>
    <w:p w14:paraId="129DF7B0">
      <w:r>
        <w:t>✔ Leadership &amp; Delivery (Agile, Cost Optimization, CTO Advisory)</w:t>
      </w:r>
    </w:p>
    <w:p w14:paraId="087CE009">
      <w:pPr>
        <w:pStyle w:val="2"/>
      </w:pPr>
      <w:r>
        <w:t>Key Achievements</w:t>
      </w:r>
    </w:p>
    <w:p w14:paraId="71CCD52C">
      <w:r>
        <w:t>🚀 Saved $500K annually by optimizing Azure workloads &amp; re-architecting legacy apps.</w:t>
      </w:r>
    </w:p>
    <w:p w14:paraId="045DA3BF">
      <w:r>
        <w:t>💡 Designed enterprise eCommerce platform with Angular, .NET Core API, SQL Server &amp; Azure — scaling to 5M+ users.</w:t>
      </w:r>
    </w:p>
    <w:p w14:paraId="15DD022D">
      <w:r>
        <w:t>🤖 Integrated AI &amp; Vector Database with .NET Core to enable intelligent search &amp; recommendations.</w:t>
      </w:r>
    </w:p>
    <w:p w14:paraId="6D3EED37">
      <w:r>
        <w:t>🌍 Led multi-country cloud migration project (100+ apps) reducing infra cost by 35%.</w:t>
      </w:r>
    </w:p>
    <w:p w14:paraId="0534D73D">
      <w:r>
        <w:t>🏆 Recognized as Top Innovator Architect in last 3 organizations.</w:t>
      </w:r>
    </w:p>
    <w:p w14:paraId="2894BC31">
      <w:pPr>
        <w:pStyle w:val="2"/>
      </w:pPr>
      <w:r>
        <w:t>Experience</w:t>
      </w:r>
    </w:p>
    <w:p w14:paraId="60488061">
      <w:pPr>
        <w:pStyle w:val="3"/>
      </w:pPr>
      <w:r>
        <w:t>Principal Solution Architect – [Company Name] – [Years]</w:t>
      </w:r>
    </w:p>
    <w:p w14:paraId="13F47BB8">
      <w:r>
        <w:t>- Architected microservices platform with Azure Kubernetes, API Gateway, and B2C auth.</w:t>
      </w:r>
      <w:r>
        <w:br w:type="textWrapping"/>
      </w:r>
      <w:r>
        <w:t>- Delivered cloud-native GenAI solution reducing customer response time by 60%.</w:t>
      </w:r>
      <w:r>
        <w:br w:type="textWrapping"/>
      </w:r>
      <w:r>
        <w:t>- Led 25-member architecture team; mentored engineers to adopt DDD and modern cloud patterns.</w:t>
      </w:r>
    </w:p>
    <w:p w14:paraId="073BE7F0">
      <w:pPr>
        <w:pStyle w:val="3"/>
      </w:pPr>
      <w:r>
        <w:t>Senior Solution Architect – [Company Name] – [Years]</w:t>
      </w:r>
    </w:p>
    <w:p w14:paraId="245A0C75">
      <w:r>
        <w:t>- Spearheaded enterprise portal modernization saving $2M in maintenance cost.</w:t>
      </w:r>
      <w:r>
        <w:br w:type="textWrapping"/>
      </w:r>
      <w:r>
        <w:t>- Implemented Terraform-based Azure infra deployment with automated CI/CD pipelines.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DC1404"/>
    <w:rsid w:val="2FCD3C23"/>
    <w:rsid w:val="68222C62"/>
    <w:rsid w:val="7582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Andor Tech India</cp:lastModifiedBy>
  <dcterms:modified xsi:type="dcterms:W3CDTF">2025-09-02T13:51:30Z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F8A670AE8FD74D22B80C6199BDB2761A_13</vt:lpwstr>
  </property>
</Properties>
</file>